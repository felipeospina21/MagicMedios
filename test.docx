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Espejo MagnoliaCP-177</w:t>
      </w:r>
    </w:p>
    <w:p>
      <w:r>
        <w:t>Espejo plástico.</w:t>
        <w:br/>
        <w:t>Medidas: 6 cm x 6 cm</w:t>
        <w:br/>
        <w:t>Marca: 4 cm / Tampografía</w:t>
        <w:br/>
        <w:br/>
        <w:t>Venta mínima y en múltiplos de caja de 100 unidades.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Unidades por Caja:</w:t>
            </w:r>
          </w:p>
        </w:tc>
        <w:tc>
          <w:tcPr>
            <w:tcW w:type="dxa" w:w="4320"/>
          </w:tcPr>
          <w:p>
            <w:r>
              <w:t>500   Unidades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